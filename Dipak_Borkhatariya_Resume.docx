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E7C" w:rsidRDefault="002016BA">
      <w:pPr>
        <w:pStyle w:val="Title"/>
      </w:pPr>
      <w:r>
        <w:t>DIPAK BORKHATARIYA</w:t>
      </w:r>
    </w:p>
    <w:p w:rsidR="00B05E7C" w:rsidRDefault="0041283A">
      <w:r>
        <w:t xml:space="preserve">Rajkot , </w:t>
      </w:r>
      <w:r w:rsidR="002016BA">
        <w:t>Gujarat</w:t>
      </w:r>
      <w:r>
        <w:t xml:space="preserve"> </w:t>
      </w:r>
      <w:r w:rsidR="002016BA">
        <w:t>-</w:t>
      </w:r>
      <w:r>
        <w:t xml:space="preserve"> 360003</w:t>
      </w:r>
    </w:p>
    <w:p w:rsidR="00B05E7C" w:rsidRDefault="002016BA">
      <w:r>
        <w:t xml:space="preserve"> </w:t>
      </w:r>
      <w:hyperlink r:id="rId6" w:history="1">
        <w:r w:rsidRPr="00792CC7">
          <w:rPr>
            <w:rStyle w:val="Hyperlink"/>
          </w:rPr>
          <w:t>+91 7283884815</w:t>
        </w:r>
      </w:hyperlink>
      <w:r>
        <w:t xml:space="preserve"> | </w:t>
      </w:r>
      <w:hyperlink r:id="rId7" w:history="1">
        <w:r w:rsidRPr="00792CC7">
          <w:rPr>
            <w:rStyle w:val="Hyperlink"/>
          </w:rPr>
          <w:t>borakhatariyadipak@gmail.com</w:t>
        </w:r>
      </w:hyperlink>
    </w:p>
    <w:p w:rsidR="00B05E7C" w:rsidRDefault="002016BA">
      <w:r>
        <w:t xml:space="preserve"> GitHub</w:t>
      </w:r>
      <w:r w:rsidR="00792CC7">
        <w:t xml:space="preserve"> </w:t>
      </w:r>
      <w:hyperlink r:id="rId8" w:history="1">
        <w:r w:rsidRPr="00792CC7">
          <w:rPr>
            <w:rStyle w:val="Hyperlink"/>
          </w:rPr>
          <w:t>: github.com/dipakborkhatariya24</w:t>
        </w:r>
      </w:hyperlink>
      <w:r>
        <w:t xml:space="preserve"> | LinkedIn</w:t>
      </w:r>
      <w:r w:rsidR="00792CC7">
        <w:t xml:space="preserve"> : </w:t>
      </w:r>
      <w:hyperlink r:id="rId9" w:history="1">
        <w:r w:rsidR="00792CC7" w:rsidRPr="00792CC7">
          <w:rPr>
            <w:rStyle w:val="Hyperlink"/>
          </w:rPr>
          <w:t>dipak borkhatariya</w:t>
        </w:r>
      </w:hyperlink>
    </w:p>
    <w:p w:rsidR="002016BA" w:rsidRDefault="002016BA" w:rsidP="002016BA">
      <w:pPr>
        <w:pStyle w:val="Heading1"/>
        <w:spacing w:before="360" w:after="120"/>
      </w:pPr>
      <w:r>
        <w:t>OBJECTIVE</w:t>
      </w:r>
    </w:p>
    <w:p w:rsidR="002016BA" w:rsidRPr="002016BA" w:rsidRDefault="002016BA" w:rsidP="002016BA">
      <w:pPr>
        <w:pStyle w:val="Heading1"/>
        <w:spacing w:before="0"/>
      </w:pPr>
      <w:r w:rsidRPr="002016BA">
        <w:rPr>
          <w:rFonts w:asciiTheme="minorHAnsi" w:eastAsiaTheme="minorEastAsia" w:hAnsiTheme="minorHAnsi" w:cstheme="minorBidi"/>
          <w:b w:val="0"/>
          <w:bCs w:val="0"/>
          <w:color w:val="auto"/>
          <w:sz w:val="22"/>
          <w:szCs w:val="22"/>
        </w:rPr>
        <w:t>Passionate and detail-oriented Java Developer with hands-on experience in developing web applications using Java, Spring Boot, JDBC, and MySQL, MongoDB. Adept at building scalable backend systems, integrating RESTful APIs, and maintaining clean, modular code. Eager to contribute technical expertise and problem-solving skills to a growth-focused development team, while continuously learning and adapting to new technologies.</w:t>
      </w:r>
    </w:p>
    <w:p w:rsidR="00B05E7C" w:rsidRDefault="002016BA" w:rsidP="002016BA">
      <w:pPr>
        <w:pStyle w:val="Heading1"/>
        <w:spacing w:before="240"/>
      </w:pPr>
      <w:r>
        <w:t>EDUCATION</w:t>
      </w:r>
    </w:p>
    <w:p w:rsidR="00B05E7C" w:rsidRDefault="002016BA">
      <w:r>
        <w:t>Diploma in Information Technology</w:t>
      </w:r>
      <w:r>
        <w:br/>
        <w:t>Government Polytechnic, Rajkot – Gujarat Technological University</w:t>
      </w:r>
      <w:r>
        <w:br/>
        <w:t>CGPA: 8.77 | Pass Out: June 2025</w:t>
      </w:r>
    </w:p>
    <w:p w:rsidR="00B05E7C" w:rsidRDefault="002016BA">
      <w:r>
        <w:t>Secondary School Certificate (SSC</w:t>
      </w:r>
      <w:proofErr w:type="gramStart"/>
      <w:r>
        <w:t>)</w:t>
      </w:r>
      <w:proofErr w:type="gramEnd"/>
      <w:r>
        <w:br/>
        <w:t>Shree Saraswati Vi</w:t>
      </w:r>
      <w:r w:rsidR="00962FB7">
        <w:t xml:space="preserve">dhya </w:t>
      </w:r>
      <w:proofErr w:type="spellStart"/>
      <w:r w:rsidR="00962FB7">
        <w:t>Mandir</w:t>
      </w:r>
      <w:proofErr w:type="spellEnd"/>
      <w:r w:rsidR="00962FB7">
        <w:t xml:space="preserve"> High School (GSEB)</w:t>
      </w:r>
      <w:r w:rsidR="00792CC7">
        <w:br/>
        <w:t>Percentile rank : 8</w:t>
      </w:r>
      <w:r>
        <w:t>5.</w:t>
      </w:r>
      <w:r w:rsidR="00792CC7">
        <w:t>5</w:t>
      </w:r>
      <w:r w:rsidR="00962FB7">
        <w:t xml:space="preserve"> | Pass Out: June 2022</w:t>
      </w:r>
    </w:p>
    <w:p w:rsidR="00B05E7C" w:rsidRDefault="002016BA" w:rsidP="002016BA">
      <w:pPr>
        <w:pStyle w:val="Heading1"/>
        <w:spacing w:before="240"/>
      </w:pPr>
      <w:r>
        <w:t>TECHNICAL SKILLS</w:t>
      </w:r>
    </w:p>
    <w:p w:rsidR="00ED3F7B" w:rsidRDefault="00D64F0A" w:rsidP="00ED3F7B">
      <w:pPr>
        <w:spacing w:after="0"/>
      </w:pPr>
      <w:r>
        <w:t xml:space="preserve">Programming </w:t>
      </w:r>
      <w:r w:rsidR="002016BA">
        <w:t>Languages: Java, Python</w:t>
      </w:r>
      <w:r>
        <w:t xml:space="preserve"> </w:t>
      </w:r>
      <w:r w:rsidR="002016BA">
        <w:br/>
        <w:t>Web Technologies</w:t>
      </w:r>
      <w:r w:rsidR="00ED3F7B">
        <w:t xml:space="preserve"> &amp; Frameworks</w:t>
      </w:r>
      <w:r>
        <w:t xml:space="preserve"> </w:t>
      </w:r>
      <w:r w:rsidR="002016BA">
        <w:t xml:space="preserve">: </w:t>
      </w:r>
      <w:r w:rsidR="00ED3F7B">
        <w:t>Spring Boot , HTML , CSS , JSP , Servlets</w:t>
      </w:r>
      <w:r w:rsidR="002016BA">
        <w:br/>
        <w:t>Database</w:t>
      </w:r>
      <w:r w:rsidR="00ED3F7B">
        <w:t xml:space="preserve"> </w:t>
      </w:r>
      <w:r w:rsidR="00ED3F7B" w:rsidRPr="00ED3F7B">
        <w:t>&amp; Data Access</w:t>
      </w:r>
      <w:r w:rsidR="00ED3F7B">
        <w:t xml:space="preserve"> </w:t>
      </w:r>
      <w:r w:rsidR="002016BA">
        <w:t xml:space="preserve">: </w:t>
      </w:r>
      <w:r w:rsidR="00ED3F7B" w:rsidRPr="00ED3F7B">
        <w:t>MongoDB, MySQL, MS Access</w:t>
      </w:r>
      <w:r w:rsidR="00ED3F7B">
        <w:t>,</w:t>
      </w:r>
      <w:r w:rsidR="00ED3F7B" w:rsidRPr="00ED3F7B">
        <w:t xml:space="preserve"> JDBC</w:t>
      </w:r>
    </w:p>
    <w:p w:rsidR="00ED3F7B" w:rsidRDefault="00ED3F7B" w:rsidP="00ED3F7B">
      <w:pPr>
        <w:spacing w:after="0"/>
      </w:pPr>
      <w:r w:rsidRPr="00ED3F7B">
        <w:t xml:space="preserve">Web Services : </w:t>
      </w:r>
      <w:r w:rsidR="002016BA" w:rsidRPr="00ED3F7B">
        <w:t>Restful</w:t>
      </w:r>
      <w:r w:rsidRPr="00ED3F7B">
        <w:t xml:space="preserve"> API Development</w:t>
      </w:r>
    </w:p>
    <w:p w:rsidR="00ED3F7B" w:rsidRDefault="00ED3F7B" w:rsidP="00ED3F7B">
      <w:pPr>
        <w:spacing w:after="0"/>
      </w:pPr>
      <w:r w:rsidRPr="00ED3F7B">
        <w:t>Version Control &amp; Collaboration : Git, GitHub</w:t>
      </w:r>
    </w:p>
    <w:p w:rsidR="00ED3F7B" w:rsidRDefault="00ED3F7B" w:rsidP="00ED3F7B">
      <w:pPr>
        <w:spacing w:after="0"/>
      </w:pPr>
      <w:r w:rsidRPr="00ED3F7B">
        <w:t>Additional Skills : Linux, Cloud computing(basic), Cyber security (basic)</w:t>
      </w:r>
      <w:r w:rsidR="002016BA">
        <w:br/>
      </w:r>
      <w:r w:rsidRPr="00ED3F7B">
        <w:t xml:space="preserve">Development Tools &amp; IDEs : IntelliJ IDEA, Eclipse, VS Code, Android Studio, </w:t>
      </w:r>
      <w:r w:rsidR="002016BA" w:rsidRPr="00ED3F7B">
        <w:t>Net Beans</w:t>
      </w:r>
      <w:r w:rsidRPr="00ED3F7B">
        <w:t>, XAMPP, Postman</w:t>
      </w:r>
    </w:p>
    <w:p w:rsidR="00B05E7C" w:rsidRDefault="002016BA" w:rsidP="002016BA">
      <w:pPr>
        <w:pStyle w:val="Heading1"/>
        <w:spacing w:before="240"/>
      </w:pPr>
      <w:r>
        <w:t>INTERNSHIPS &amp; EXPERIENCE</w:t>
      </w:r>
    </w:p>
    <w:p w:rsidR="00B05E7C" w:rsidRDefault="002016BA">
      <w:r>
        <w:t>Flutter Developer Intern</w:t>
      </w:r>
      <w:r>
        <w:br/>
        <w:t>Digital Plus Solution, Ahmedabad | June 2024 – August 2024</w:t>
      </w:r>
      <w:r>
        <w:br/>
        <w:t>- Developed cross-platform mobile apps using Flutter and Dart.</w:t>
      </w:r>
      <w:r>
        <w:br/>
        <w:t>- Created responsive UI components and integrated backend services.</w:t>
      </w:r>
    </w:p>
    <w:p w:rsidR="00B05E7C" w:rsidRDefault="002016BA">
      <w:r>
        <w:t>Backend Development Intern – Python/Django</w:t>
      </w:r>
      <w:r>
        <w:br/>
        <w:t xml:space="preserve">Snapfix Ltd., </w:t>
      </w:r>
      <w:proofErr w:type="spellStart"/>
      <w:r>
        <w:t>Ahmedabad</w:t>
      </w:r>
      <w:proofErr w:type="spellEnd"/>
      <w:r>
        <w:t xml:space="preserve"> | August 2023 (2 weeks)</w:t>
      </w:r>
      <w:r>
        <w:br/>
        <w:t>- Built backend features using Django framework.</w:t>
      </w:r>
      <w:r>
        <w:br/>
        <w:t>- Collaborated on tasks with focus on data models, routing, and testing.</w:t>
      </w:r>
    </w:p>
    <w:p w:rsidR="00C60315" w:rsidRPr="00C60315" w:rsidRDefault="002016BA" w:rsidP="002016BA">
      <w:pPr>
        <w:pStyle w:val="Heading1"/>
        <w:spacing w:before="240"/>
      </w:pPr>
      <w:r>
        <w:lastRenderedPageBreak/>
        <w:t>PROJECTS</w:t>
      </w:r>
    </w:p>
    <w:p w:rsidR="00AC709F" w:rsidRDefault="00962FB7" w:rsidP="00AC709F">
      <w:pPr>
        <w:spacing w:after="0"/>
      </w:pPr>
      <w:r>
        <w:t xml:space="preserve">- </w:t>
      </w:r>
      <w:r w:rsidR="00C60315" w:rsidRPr="00C60315">
        <w:t>Banking Management System (Java, GUI, MySQL)</w:t>
      </w:r>
    </w:p>
    <w:p w:rsidR="00AC709F" w:rsidRDefault="00962FB7" w:rsidP="00AC709F">
      <w:pPr>
        <w:spacing w:after="0"/>
      </w:pPr>
      <w:r>
        <w:t xml:space="preserve">- </w:t>
      </w:r>
      <w:r w:rsidR="00AC709F">
        <w:t xml:space="preserve">Journal Application </w:t>
      </w:r>
      <w:proofErr w:type="gramStart"/>
      <w:r w:rsidR="00AC709F">
        <w:t>( Java</w:t>
      </w:r>
      <w:proofErr w:type="gramEnd"/>
      <w:r w:rsidR="00AC709F">
        <w:t xml:space="preserve">, Spring Boot, </w:t>
      </w:r>
      <w:proofErr w:type="spellStart"/>
      <w:r w:rsidR="00AC709F">
        <w:t>MongoDB</w:t>
      </w:r>
      <w:proofErr w:type="spellEnd"/>
      <w:r>
        <w:t>, Rest API</w:t>
      </w:r>
      <w:r w:rsidR="00AC709F">
        <w:t>)</w:t>
      </w:r>
    </w:p>
    <w:p w:rsidR="00C60315" w:rsidRDefault="00962FB7" w:rsidP="00AC709F">
      <w:pPr>
        <w:spacing w:after="0"/>
      </w:pPr>
      <w:r>
        <w:t xml:space="preserve">- </w:t>
      </w:r>
      <w:r w:rsidR="00C60315" w:rsidRPr="00C60315">
        <w:t xml:space="preserve">Employee Record Management System (Java, CLI, MySQL) </w:t>
      </w:r>
    </w:p>
    <w:p w:rsidR="00C60315" w:rsidRDefault="00962FB7" w:rsidP="00C60315">
      <w:pPr>
        <w:spacing w:after="0"/>
      </w:pPr>
      <w:r>
        <w:t xml:space="preserve">- </w:t>
      </w:r>
      <w:r w:rsidR="00C60315">
        <w:t>Train Ticket Booking System (Java, CLI, LocalDB)</w:t>
      </w:r>
    </w:p>
    <w:p w:rsidR="00B05E7C" w:rsidRDefault="00962FB7" w:rsidP="00C60315">
      <w:pPr>
        <w:spacing w:after="0"/>
      </w:pPr>
      <w:r>
        <w:t xml:space="preserve">- </w:t>
      </w:r>
      <w:r w:rsidR="002016BA">
        <w:t>Study M</w:t>
      </w:r>
      <w:r w:rsidR="00AC709F">
        <w:t>aterial App (Flutter, Firebase)</w:t>
      </w:r>
    </w:p>
    <w:p w:rsidR="00B05E7C" w:rsidRDefault="00AC709F" w:rsidP="002016BA">
      <w:pPr>
        <w:pStyle w:val="Heading1"/>
        <w:spacing w:before="240"/>
      </w:pPr>
      <w:r>
        <w:t>Strength</w:t>
      </w:r>
      <w:r w:rsidR="002016BA">
        <w:t>s</w:t>
      </w:r>
    </w:p>
    <w:p w:rsidR="00AC709F" w:rsidRDefault="00AC709F">
      <w:pPr>
        <w:sectPr w:rsidR="00AC709F" w:rsidSect="0041283A">
          <w:pgSz w:w="12240" w:h="15840"/>
          <w:pgMar w:top="1008" w:right="1008" w:bottom="1008" w:left="1008" w:header="720" w:footer="720" w:gutter="0"/>
          <w:cols w:space="720"/>
          <w:docGrid w:linePitch="360"/>
        </w:sectPr>
      </w:pPr>
    </w:p>
    <w:p w:rsidR="00AC709F" w:rsidRDefault="00AC709F" w:rsidP="00AC709F">
      <w:pPr>
        <w:pStyle w:val="ListParagraph"/>
        <w:numPr>
          <w:ilvl w:val="0"/>
          <w:numId w:val="13"/>
        </w:numPr>
        <w:spacing w:after="0"/>
      </w:pPr>
      <w:r>
        <w:lastRenderedPageBreak/>
        <w:t>Leadership</w:t>
      </w:r>
    </w:p>
    <w:p w:rsidR="00AC709F" w:rsidRDefault="00AC709F" w:rsidP="00AC709F">
      <w:pPr>
        <w:pStyle w:val="ListParagraph"/>
        <w:numPr>
          <w:ilvl w:val="0"/>
          <w:numId w:val="13"/>
        </w:numPr>
        <w:spacing w:after="0"/>
      </w:pPr>
      <w:r>
        <w:t>Time Management</w:t>
      </w:r>
    </w:p>
    <w:p w:rsidR="00AC709F" w:rsidRDefault="00AC709F" w:rsidP="00AC709F">
      <w:pPr>
        <w:pStyle w:val="ListParagraph"/>
        <w:numPr>
          <w:ilvl w:val="0"/>
          <w:numId w:val="13"/>
        </w:numPr>
        <w:spacing w:after="0"/>
      </w:pPr>
      <w:r>
        <w:t>Problem Solving</w:t>
      </w:r>
    </w:p>
    <w:p w:rsidR="00AC709F" w:rsidRDefault="00AC709F" w:rsidP="00AC709F">
      <w:pPr>
        <w:pStyle w:val="ListParagraph"/>
        <w:numPr>
          <w:ilvl w:val="0"/>
          <w:numId w:val="13"/>
        </w:numPr>
        <w:spacing w:after="0"/>
      </w:pPr>
      <w:r>
        <w:lastRenderedPageBreak/>
        <w:t>Communication</w:t>
      </w:r>
    </w:p>
    <w:p w:rsidR="00AC709F" w:rsidRDefault="00AC709F" w:rsidP="00AC709F">
      <w:pPr>
        <w:pStyle w:val="ListParagraph"/>
        <w:numPr>
          <w:ilvl w:val="0"/>
          <w:numId w:val="13"/>
        </w:numPr>
        <w:spacing w:after="0"/>
      </w:pPr>
      <w:r>
        <w:t xml:space="preserve">Innovation </w:t>
      </w:r>
    </w:p>
    <w:p w:rsidR="00AC709F" w:rsidRDefault="00AC709F" w:rsidP="00AC709F">
      <w:pPr>
        <w:pStyle w:val="ListParagraph"/>
        <w:numPr>
          <w:ilvl w:val="0"/>
          <w:numId w:val="13"/>
        </w:numPr>
        <w:spacing w:after="0"/>
      </w:pPr>
      <w:r>
        <w:t xml:space="preserve">Teamwork </w:t>
      </w:r>
    </w:p>
    <w:p w:rsidR="00AC709F" w:rsidRDefault="002016BA" w:rsidP="00AC709F">
      <w:pPr>
        <w:pStyle w:val="ListParagraph"/>
        <w:numPr>
          <w:ilvl w:val="0"/>
          <w:numId w:val="13"/>
        </w:numPr>
        <w:spacing w:after="0"/>
      </w:pPr>
      <w:r>
        <w:lastRenderedPageBreak/>
        <w:t>Collaboration</w:t>
      </w:r>
    </w:p>
    <w:p w:rsidR="00AC709F" w:rsidRPr="00AC709F" w:rsidRDefault="00AC709F" w:rsidP="00AC709F">
      <w:pPr>
        <w:pStyle w:val="ListParagraph"/>
        <w:numPr>
          <w:ilvl w:val="0"/>
          <w:numId w:val="13"/>
        </w:numPr>
        <w:spacing w:after="0"/>
        <w:rPr>
          <w:rStyle w:val="Strong"/>
          <w:b w:val="0"/>
        </w:rPr>
      </w:pPr>
      <w:r w:rsidRPr="00AC709F">
        <w:rPr>
          <w:rStyle w:val="Strong"/>
          <w:b w:val="0"/>
        </w:rPr>
        <w:t>Adaptability</w:t>
      </w:r>
    </w:p>
    <w:p w:rsidR="00AC709F" w:rsidRPr="00AC709F" w:rsidRDefault="00AC709F" w:rsidP="00AC709F">
      <w:pPr>
        <w:pStyle w:val="ListParagraph"/>
        <w:numPr>
          <w:ilvl w:val="0"/>
          <w:numId w:val="13"/>
        </w:numPr>
        <w:spacing w:after="0"/>
        <w:rPr>
          <w:bCs/>
        </w:rPr>
        <w:sectPr w:rsidR="00AC709F" w:rsidRPr="00AC709F" w:rsidSect="00AC709F">
          <w:type w:val="continuous"/>
          <w:pgSz w:w="12240" w:h="15840"/>
          <w:pgMar w:top="1008" w:right="1008" w:bottom="1008" w:left="1008" w:header="720" w:footer="720" w:gutter="0"/>
          <w:cols w:num="3" w:space="720"/>
          <w:docGrid w:linePitch="360"/>
        </w:sectPr>
      </w:pPr>
      <w:r>
        <w:t>Critical Thinking</w:t>
      </w:r>
    </w:p>
    <w:p w:rsidR="00AC709F" w:rsidRDefault="00AC709F" w:rsidP="00AC709F">
      <w:pPr>
        <w:pStyle w:val="Heading1"/>
        <w:spacing w:before="0"/>
        <w:sectPr w:rsidR="00AC709F" w:rsidSect="00AC709F">
          <w:type w:val="continuous"/>
          <w:pgSz w:w="12240" w:h="15840"/>
          <w:pgMar w:top="1008" w:right="1008" w:bottom="1008" w:left="1008" w:header="720" w:footer="720" w:gutter="0"/>
          <w:cols w:num="2" w:space="720"/>
          <w:docGrid w:linePitch="360"/>
        </w:sectPr>
      </w:pPr>
    </w:p>
    <w:p w:rsidR="00B05E7C" w:rsidRDefault="002016BA" w:rsidP="002016BA">
      <w:pPr>
        <w:pStyle w:val="Heading1"/>
        <w:spacing w:before="0"/>
      </w:pPr>
      <w:r>
        <w:lastRenderedPageBreak/>
        <w:t>LANGUAGES KNOWN</w:t>
      </w:r>
    </w:p>
    <w:p w:rsidR="002016BA" w:rsidRDefault="002016BA" w:rsidP="002016BA">
      <w:pPr>
        <w:pStyle w:val="ListParagraph"/>
        <w:numPr>
          <w:ilvl w:val="0"/>
          <w:numId w:val="15"/>
        </w:numPr>
        <w:sectPr w:rsidR="002016BA" w:rsidSect="00AC709F">
          <w:type w:val="continuous"/>
          <w:pgSz w:w="12240" w:h="15840"/>
          <w:pgMar w:top="1008" w:right="1008" w:bottom="1008" w:left="1008" w:header="720" w:footer="720" w:gutter="0"/>
          <w:cols w:space="720"/>
          <w:docGrid w:linePitch="360"/>
        </w:sectPr>
      </w:pPr>
    </w:p>
    <w:p w:rsidR="002016BA" w:rsidRDefault="002016BA" w:rsidP="002016BA">
      <w:pPr>
        <w:pStyle w:val="ListParagraph"/>
        <w:numPr>
          <w:ilvl w:val="0"/>
          <w:numId w:val="15"/>
        </w:numPr>
      </w:pPr>
      <w:r>
        <w:lastRenderedPageBreak/>
        <w:t xml:space="preserve">English </w:t>
      </w:r>
    </w:p>
    <w:p w:rsidR="002016BA" w:rsidRDefault="002016BA" w:rsidP="002016BA">
      <w:pPr>
        <w:pStyle w:val="ListParagraph"/>
        <w:numPr>
          <w:ilvl w:val="0"/>
          <w:numId w:val="15"/>
        </w:numPr>
      </w:pPr>
      <w:r>
        <w:t xml:space="preserve">Hindi </w:t>
      </w:r>
    </w:p>
    <w:p w:rsidR="00B05E7C" w:rsidRDefault="002016BA" w:rsidP="002016BA">
      <w:pPr>
        <w:pStyle w:val="ListParagraph"/>
        <w:numPr>
          <w:ilvl w:val="0"/>
          <w:numId w:val="15"/>
        </w:numPr>
      </w:pPr>
      <w:r>
        <w:t>Gujarati</w:t>
      </w:r>
    </w:p>
    <w:sectPr w:rsidR="00B05E7C" w:rsidSect="002016BA">
      <w:type w:val="continuous"/>
      <w:pgSz w:w="12240" w:h="15840"/>
      <w:pgMar w:top="1008" w:right="1008" w:bottom="1008" w:left="1008"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B6068C7"/>
    <w:multiLevelType w:val="hybridMultilevel"/>
    <w:tmpl w:val="58C04A6C"/>
    <w:lvl w:ilvl="0" w:tplc="7DA222A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51A82"/>
    <w:multiLevelType w:val="hybridMultilevel"/>
    <w:tmpl w:val="2BAE2F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D1D40"/>
    <w:multiLevelType w:val="hybridMultilevel"/>
    <w:tmpl w:val="C5A6E326"/>
    <w:lvl w:ilvl="0" w:tplc="DBAE3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A66AAA"/>
    <w:multiLevelType w:val="hybridMultilevel"/>
    <w:tmpl w:val="326255DE"/>
    <w:lvl w:ilvl="0" w:tplc="8ACC2A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05586"/>
    <w:multiLevelType w:val="hybridMultilevel"/>
    <w:tmpl w:val="6F86EF28"/>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796F7CAD"/>
    <w:multiLevelType w:val="hybridMultilevel"/>
    <w:tmpl w:val="B838CF10"/>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9"/>
  </w:num>
  <w:num w:numId="12">
    <w:abstractNumId w:val="11"/>
  </w:num>
  <w:num w:numId="13">
    <w:abstractNumId w:val="14"/>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47730"/>
    <w:rsid w:val="00034616"/>
    <w:rsid w:val="0006063C"/>
    <w:rsid w:val="0015074B"/>
    <w:rsid w:val="002016BA"/>
    <w:rsid w:val="0029639D"/>
    <w:rsid w:val="00326F90"/>
    <w:rsid w:val="0041283A"/>
    <w:rsid w:val="00792CC7"/>
    <w:rsid w:val="00962FB7"/>
    <w:rsid w:val="00A521B4"/>
    <w:rsid w:val="00AA1D8D"/>
    <w:rsid w:val="00AC709F"/>
    <w:rsid w:val="00B05E7C"/>
    <w:rsid w:val="00B47730"/>
    <w:rsid w:val="00C60315"/>
    <w:rsid w:val="00CB0664"/>
    <w:rsid w:val="00D64F0A"/>
    <w:rsid w:val="00ED3F7B"/>
    <w:rsid w:val="00FC224D"/>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1283A"/>
    <w:rPr>
      <w:color w:val="0000FF" w:themeColor="hyperlink"/>
      <w:u w:val="single"/>
    </w:rPr>
  </w:style>
  <w:style w:type="character" w:styleId="FollowedHyperlink">
    <w:name w:val="FollowedHyperlink"/>
    <w:basedOn w:val="DefaultParagraphFont"/>
    <w:uiPriority w:val="99"/>
    <w:semiHidden/>
    <w:unhideWhenUsed/>
    <w:rsid w:val="004128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pakborkhatariya24" TargetMode="External"/><Relationship Id="rId3" Type="http://schemas.openxmlformats.org/officeDocument/2006/relationships/styles" Target="styles.xml"/><Relationship Id="rId7" Type="http://schemas.openxmlformats.org/officeDocument/2006/relationships/hyperlink" Target="borakhatariyadipak@gmail.com"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91%20728388481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20https:/www.linkedin.com/in/dipak-borkhatariya-ab4104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6C923-4124-48C4-9E10-C0AFC169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Dipak Borkhatariya</cp:lastModifiedBy>
  <cp:revision>3</cp:revision>
  <dcterms:created xsi:type="dcterms:W3CDTF">2013-12-23T23:15:00Z</dcterms:created>
  <dcterms:modified xsi:type="dcterms:W3CDTF">2025-07-20T07:47:00Z</dcterms:modified>
  <cp:category/>
</cp:coreProperties>
</file>